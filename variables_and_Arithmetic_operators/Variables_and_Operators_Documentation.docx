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C95" w:rsidRDefault="00864F0E">
      <w:pPr>
        <w:pStyle w:val="Heading1"/>
      </w:pPr>
      <w:bookmarkStart w:id="0" w:name="_GoBack"/>
      <w:r>
        <w:t>Basic Documentation: Variables and Arithmetic Operators in Python</w:t>
      </w:r>
    </w:p>
    <w:bookmarkEnd w:id="0"/>
    <w:p w:rsidR="00C32C95" w:rsidRDefault="00864F0E">
      <w:pPr>
        <w:pStyle w:val="Heading2"/>
      </w:pPr>
      <w:r>
        <w:t>1. Variables in Python</w:t>
      </w:r>
    </w:p>
    <w:p w:rsidR="00C32C95" w:rsidRDefault="00864F0E">
      <w:r>
        <w:t>A variable is a container used to store data values.</w:t>
      </w:r>
    </w:p>
    <w:p w:rsidR="00C32C95" w:rsidRDefault="00864F0E">
      <w:pPr>
        <w:pStyle w:val="Heading3"/>
      </w:pPr>
      <w:r>
        <w:t>Variable Declaration</w:t>
      </w:r>
    </w:p>
    <w:p w:rsidR="00C32C95" w:rsidRDefault="00864F0E">
      <w:r>
        <w:t>- No need to declare type explicitly.</w:t>
      </w:r>
      <w:r>
        <w:br/>
        <w:t>- Variable name should be meaningful.</w:t>
      </w:r>
      <w:r>
        <w:br/>
        <w:t>- Syntax:</w:t>
      </w:r>
      <w:r>
        <w:br/>
      </w:r>
      <w:r>
        <w:t>```python</w:t>
      </w:r>
      <w:r>
        <w:br/>
        <w:t>variable_name = value</w:t>
      </w:r>
      <w:r>
        <w:br/>
        <w:t>```</w:t>
      </w:r>
      <w:r>
        <w:br/>
      </w:r>
    </w:p>
    <w:p w:rsidR="00C32C95" w:rsidRDefault="00864F0E">
      <w:pPr>
        <w:pStyle w:val="Heading3"/>
      </w:pPr>
      <w:r>
        <w:t>Examples:</w:t>
      </w:r>
    </w:p>
    <w:p w:rsidR="00C32C95" w:rsidRDefault="00864F0E">
      <w:r>
        <w:t>```python</w:t>
      </w:r>
      <w:r>
        <w:br/>
        <w:t># Integer</w:t>
      </w:r>
      <w:r>
        <w:br/>
        <w:t>x = 10</w:t>
      </w:r>
      <w:r>
        <w:br/>
        <w:t># Float</w:t>
      </w:r>
      <w:r>
        <w:br/>
        <w:t>pi = 3.14</w:t>
      </w:r>
      <w:r>
        <w:br/>
        <w:t># String</w:t>
      </w:r>
      <w:r>
        <w:br/>
        <w:t>name = "Riyaz"</w:t>
      </w:r>
      <w:r>
        <w:br/>
        <w:t># Boolean</w:t>
      </w:r>
      <w:r>
        <w:br/>
        <w:t>is_valid = True</w:t>
      </w:r>
      <w:r>
        <w:br/>
        <w:t>```</w:t>
      </w:r>
      <w:r>
        <w:br/>
      </w:r>
    </w:p>
    <w:p w:rsidR="00C32C95" w:rsidRDefault="00864F0E">
      <w:pPr>
        <w:pStyle w:val="Heading3"/>
      </w:pPr>
      <w:r>
        <w:t>Variable Naming Rules</w:t>
      </w:r>
    </w:p>
    <w:p w:rsidR="00C32C95" w:rsidRDefault="00864F0E">
      <w:r>
        <w:t>- Must start with a letter or underscore (`_`).</w:t>
      </w:r>
      <w:r>
        <w:br/>
        <w:t>- Cannot start with a number.</w:t>
      </w:r>
      <w:r>
        <w:br/>
        <w:t>- Only le</w:t>
      </w:r>
      <w:r>
        <w:t>tters, numbers, and underscores are allowed.</w:t>
      </w:r>
      <w:r>
        <w:br/>
        <w:t>- Case-sensitive (`name` and `Name` are different).</w:t>
      </w:r>
      <w:r>
        <w:br/>
      </w:r>
    </w:p>
    <w:p w:rsidR="00864F0E" w:rsidRDefault="00864F0E"/>
    <w:p w:rsidR="00864F0E" w:rsidRDefault="00864F0E"/>
    <w:p w:rsidR="00864F0E" w:rsidRDefault="00864F0E"/>
    <w:p w:rsidR="00864F0E" w:rsidRDefault="00864F0E"/>
    <w:p w:rsidR="00864F0E" w:rsidRDefault="00864F0E"/>
    <w:p w:rsidR="00C32C95" w:rsidRDefault="00864F0E">
      <w:pPr>
        <w:pStyle w:val="Heading2"/>
      </w:pPr>
      <w:r>
        <w:lastRenderedPageBreak/>
        <w:t>2. Arithmetic Operators in Python</w:t>
      </w:r>
    </w:p>
    <w:p w:rsidR="00C32C95" w:rsidRDefault="00864F0E">
      <w:r>
        <w:t>Arithmetic operators perform basic mathematical operations.</w:t>
      </w:r>
    </w:p>
    <w:p w:rsidR="00C32C95" w:rsidRDefault="00864F0E">
      <w:pPr>
        <w:pStyle w:val="Heading3"/>
      </w:pPr>
      <w:r>
        <w:t>List of Arithmetic Operators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C32C95" w:rsidTr="00864F0E">
        <w:tc>
          <w:tcPr>
            <w:tcW w:w="2160" w:type="dxa"/>
          </w:tcPr>
          <w:p w:rsidR="00C32C95" w:rsidRDefault="00864F0E">
            <w:r>
              <w:t>Operator</w:t>
            </w:r>
          </w:p>
        </w:tc>
        <w:tc>
          <w:tcPr>
            <w:tcW w:w="2160" w:type="dxa"/>
          </w:tcPr>
          <w:p w:rsidR="00C32C95" w:rsidRDefault="00864F0E">
            <w:r>
              <w:t>Symbol</w:t>
            </w:r>
          </w:p>
        </w:tc>
        <w:tc>
          <w:tcPr>
            <w:tcW w:w="2160" w:type="dxa"/>
          </w:tcPr>
          <w:p w:rsidR="00C32C95" w:rsidRDefault="00864F0E">
            <w:r>
              <w:t>Description</w:t>
            </w:r>
          </w:p>
        </w:tc>
        <w:tc>
          <w:tcPr>
            <w:tcW w:w="2160" w:type="dxa"/>
          </w:tcPr>
          <w:p w:rsidR="00C32C95" w:rsidRDefault="00864F0E">
            <w:r>
              <w:t>Example</w:t>
            </w:r>
          </w:p>
        </w:tc>
      </w:tr>
      <w:tr w:rsidR="00C32C95" w:rsidTr="00864F0E">
        <w:tc>
          <w:tcPr>
            <w:tcW w:w="2160" w:type="dxa"/>
          </w:tcPr>
          <w:p w:rsidR="00C32C95" w:rsidRDefault="00864F0E">
            <w:r>
              <w:t>Addition</w:t>
            </w:r>
          </w:p>
        </w:tc>
        <w:tc>
          <w:tcPr>
            <w:tcW w:w="2160" w:type="dxa"/>
          </w:tcPr>
          <w:p w:rsidR="00C32C95" w:rsidRDefault="00864F0E">
            <w:r>
              <w:t>+</w:t>
            </w:r>
          </w:p>
        </w:tc>
        <w:tc>
          <w:tcPr>
            <w:tcW w:w="2160" w:type="dxa"/>
          </w:tcPr>
          <w:p w:rsidR="00C32C95" w:rsidRDefault="00864F0E">
            <w:r>
              <w:t>Adds two numbers</w:t>
            </w:r>
          </w:p>
        </w:tc>
        <w:tc>
          <w:tcPr>
            <w:tcW w:w="2160" w:type="dxa"/>
          </w:tcPr>
          <w:p w:rsidR="00C32C95" w:rsidRDefault="00864F0E">
            <w:r>
              <w:t>x + y</w:t>
            </w:r>
          </w:p>
        </w:tc>
      </w:tr>
      <w:tr w:rsidR="00C32C95" w:rsidTr="00864F0E">
        <w:tc>
          <w:tcPr>
            <w:tcW w:w="2160" w:type="dxa"/>
          </w:tcPr>
          <w:p w:rsidR="00C32C95" w:rsidRDefault="00864F0E">
            <w:r>
              <w:t>Subtraction</w:t>
            </w:r>
          </w:p>
        </w:tc>
        <w:tc>
          <w:tcPr>
            <w:tcW w:w="2160" w:type="dxa"/>
          </w:tcPr>
          <w:p w:rsidR="00C32C95" w:rsidRDefault="00864F0E">
            <w:r>
              <w:t>-</w:t>
            </w:r>
          </w:p>
        </w:tc>
        <w:tc>
          <w:tcPr>
            <w:tcW w:w="2160" w:type="dxa"/>
          </w:tcPr>
          <w:p w:rsidR="00C32C95" w:rsidRDefault="00864F0E">
            <w:r>
              <w:t>Subtracts two numbers</w:t>
            </w:r>
          </w:p>
        </w:tc>
        <w:tc>
          <w:tcPr>
            <w:tcW w:w="2160" w:type="dxa"/>
          </w:tcPr>
          <w:p w:rsidR="00C32C95" w:rsidRDefault="00864F0E">
            <w:r>
              <w:t>x - y</w:t>
            </w:r>
          </w:p>
        </w:tc>
      </w:tr>
      <w:tr w:rsidR="00C32C95" w:rsidTr="00864F0E">
        <w:tc>
          <w:tcPr>
            <w:tcW w:w="2160" w:type="dxa"/>
          </w:tcPr>
          <w:p w:rsidR="00C32C95" w:rsidRDefault="00864F0E">
            <w:r>
              <w:t>Multiplication</w:t>
            </w:r>
          </w:p>
        </w:tc>
        <w:tc>
          <w:tcPr>
            <w:tcW w:w="2160" w:type="dxa"/>
          </w:tcPr>
          <w:p w:rsidR="00C32C95" w:rsidRDefault="00864F0E">
            <w:r>
              <w:t>*</w:t>
            </w:r>
          </w:p>
        </w:tc>
        <w:tc>
          <w:tcPr>
            <w:tcW w:w="2160" w:type="dxa"/>
          </w:tcPr>
          <w:p w:rsidR="00C32C95" w:rsidRDefault="00864F0E">
            <w:r>
              <w:t>Multiplies two numbers</w:t>
            </w:r>
          </w:p>
        </w:tc>
        <w:tc>
          <w:tcPr>
            <w:tcW w:w="2160" w:type="dxa"/>
          </w:tcPr>
          <w:p w:rsidR="00C32C95" w:rsidRDefault="00864F0E">
            <w:r>
              <w:t>x * y</w:t>
            </w:r>
          </w:p>
        </w:tc>
      </w:tr>
      <w:tr w:rsidR="00C32C95" w:rsidTr="00864F0E">
        <w:tc>
          <w:tcPr>
            <w:tcW w:w="2160" w:type="dxa"/>
          </w:tcPr>
          <w:p w:rsidR="00C32C95" w:rsidRDefault="00864F0E">
            <w:r>
              <w:t>Division</w:t>
            </w:r>
          </w:p>
        </w:tc>
        <w:tc>
          <w:tcPr>
            <w:tcW w:w="2160" w:type="dxa"/>
          </w:tcPr>
          <w:p w:rsidR="00C32C95" w:rsidRDefault="00864F0E">
            <w:r>
              <w:t>/</w:t>
            </w:r>
          </w:p>
        </w:tc>
        <w:tc>
          <w:tcPr>
            <w:tcW w:w="2160" w:type="dxa"/>
          </w:tcPr>
          <w:p w:rsidR="00C32C95" w:rsidRDefault="00864F0E">
            <w:r>
              <w:t>Divides and returns float</w:t>
            </w:r>
          </w:p>
        </w:tc>
        <w:tc>
          <w:tcPr>
            <w:tcW w:w="2160" w:type="dxa"/>
          </w:tcPr>
          <w:p w:rsidR="00C32C95" w:rsidRDefault="00864F0E">
            <w:r>
              <w:t>x / y</w:t>
            </w:r>
          </w:p>
        </w:tc>
      </w:tr>
      <w:tr w:rsidR="00C32C95" w:rsidTr="00864F0E">
        <w:tc>
          <w:tcPr>
            <w:tcW w:w="2160" w:type="dxa"/>
          </w:tcPr>
          <w:p w:rsidR="00C32C95" w:rsidRDefault="00864F0E">
            <w:r>
              <w:t>Floor Division</w:t>
            </w:r>
          </w:p>
        </w:tc>
        <w:tc>
          <w:tcPr>
            <w:tcW w:w="2160" w:type="dxa"/>
          </w:tcPr>
          <w:p w:rsidR="00C32C95" w:rsidRDefault="00864F0E">
            <w:r>
              <w:t>//</w:t>
            </w:r>
          </w:p>
        </w:tc>
        <w:tc>
          <w:tcPr>
            <w:tcW w:w="2160" w:type="dxa"/>
          </w:tcPr>
          <w:p w:rsidR="00C32C95" w:rsidRDefault="00864F0E">
            <w:r>
              <w:t>Returns integer quotient</w:t>
            </w:r>
          </w:p>
        </w:tc>
        <w:tc>
          <w:tcPr>
            <w:tcW w:w="2160" w:type="dxa"/>
          </w:tcPr>
          <w:p w:rsidR="00C32C95" w:rsidRDefault="00864F0E">
            <w:r>
              <w:t>x // y</w:t>
            </w:r>
          </w:p>
        </w:tc>
      </w:tr>
      <w:tr w:rsidR="00C32C95" w:rsidTr="00864F0E">
        <w:tc>
          <w:tcPr>
            <w:tcW w:w="2160" w:type="dxa"/>
          </w:tcPr>
          <w:p w:rsidR="00C32C95" w:rsidRDefault="00864F0E">
            <w:r>
              <w:t>Modulus</w:t>
            </w:r>
          </w:p>
        </w:tc>
        <w:tc>
          <w:tcPr>
            <w:tcW w:w="2160" w:type="dxa"/>
          </w:tcPr>
          <w:p w:rsidR="00C32C95" w:rsidRDefault="00864F0E">
            <w:r>
              <w:t>%</w:t>
            </w:r>
          </w:p>
        </w:tc>
        <w:tc>
          <w:tcPr>
            <w:tcW w:w="2160" w:type="dxa"/>
          </w:tcPr>
          <w:p w:rsidR="00C32C95" w:rsidRDefault="00864F0E">
            <w:r>
              <w:t>Returns remainder</w:t>
            </w:r>
          </w:p>
        </w:tc>
        <w:tc>
          <w:tcPr>
            <w:tcW w:w="2160" w:type="dxa"/>
          </w:tcPr>
          <w:p w:rsidR="00C32C95" w:rsidRDefault="00864F0E">
            <w:r>
              <w:t>x % y</w:t>
            </w:r>
          </w:p>
        </w:tc>
      </w:tr>
      <w:tr w:rsidR="00C32C95" w:rsidTr="00864F0E">
        <w:tc>
          <w:tcPr>
            <w:tcW w:w="2160" w:type="dxa"/>
          </w:tcPr>
          <w:p w:rsidR="00C32C95" w:rsidRDefault="00864F0E">
            <w:r>
              <w:t>Exponentiation</w:t>
            </w:r>
          </w:p>
        </w:tc>
        <w:tc>
          <w:tcPr>
            <w:tcW w:w="2160" w:type="dxa"/>
          </w:tcPr>
          <w:p w:rsidR="00C32C95" w:rsidRDefault="00864F0E">
            <w:r>
              <w:t>**</w:t>
            </w:r>
          </w:p>
        </w:tc>
        <w:tc>
          <w:tcPr>
            <w:tcW w:w="2160" w:type="dxa"/>
          </w:tcPr>
          <w:p w:rsidR="00C32C95" w:rsidRDefault="00864F0E">
            <w:r>
              <w:t>Raises to power</w:t>
            </w:r>
          </w:p>
        </w:tc>
        <w:tc>
          <w:tcPr>
            <w:tcW w:w="2160" w:type="dxa"/>
          </w:tcPr>
          <w:p w:rsidR="00C32C95" w:rsidRDefault="00864F0E">
            <w:r>
              <w:t>x ** y</w:t>
            </w:r>
          </w:p>
        </w:tc>
      </w:tr>
    </w:tbl>
    <w:p w:rsidR="00C32C95" w:rsidRDefault="00864F0E">
      <w:pPr>
        <w:pStyle w:val="Heading3"/>
      </w:pPr>
      <w:r>
        <w:t>Examples:</w:t>
      </w:r>
    </w:p>
    <w:p w:rsidR="00C32C95" w:rsidRDefault="00864F0E">
      <w:r>
        <w:t>```python</w:t>
      </w:r>
      <w:r>
        <w:br/>
        <w:t># Declare variables</w:t>
      </w:r>
      <w:r>
        <w:br/>
        <w:t>a = 15</w:t>
      </w:r>
      <w:r>
        <w:br/>
        <w:t>b = 4</w:t>
      </w:r>
      <w:r>
        <w:br/>
        <w:t># Arithmetic operations</w:t>
      </w:r>
      <w:r>
        <w:br/>
        <w:t>print(a + b)  # Addition: 19</w:t>
      </w:r>
      <w:r>
        <w:br/>
        <w:t>print(a - b)  # Subtraction: 11</w:t>
      </w:r>
      <w:r>
        <w:br/>
        <w:t>print(a * b)  # Multiplication: 60</w:t>
      </w:r>
      <w:r>
        <w:br/>
        <w:t>print(a / b)  # Division: 3.75</w:t>
      </w:r>
      <w:r>
        <w:br/>
        <w:t xml:space="preserve">print(a </w:t>
      </w:r>
      <w:r>
        <w:t>// b) # Floor Division: 3</w:t>
      </w:r>
      <w:r>
        <w:br/>
        <w:t>print(a % b)  # Modulus: 3</w:t>
      </w:r>
      <w:r>
        <w:br/>
        <w:t>print(a ** b) # Exponentiation: 15^4 = 50625</w:t>
      </w:r>
      <w:r>
        <w:br/>
        <w:t>```</w:t>
      </w:r>
      <w:r>
        <w:br/>
      </w:r>
    </w:p>
    <w:p w:rsidR="00C32C95" w:rsidRDefault="00864F0E">
      <w:pPr>
        <w:pStyle w:val="Heading2"/>
      </w:pPr>
      <w:r>
        <w:t>Summary</w:t>
      </w:r>
    </w:p>
    <w:p w:rsidR="00C32C95" w:rsidRDefault="00864F0E">
      <w:r>
        <w:t>- Variables store data in memory.</w:t>
      </w:r>
      <w:r>
        <w:br/>
        <w:t>- Arithmetic operators perform calculations between variables or values.</w:t>
      </w:r>
    </w:p>
    <w:sectPr w:rsidR="00C32C95" w:rsidSect="00864F0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4F0E"/>
    <w:rsid w:val="00AA1D8D"/>
    <w:rsid w:val="00B47730"/>
    <w:rsid w:val="00C32C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0AFBE"/>
  <w14:defaultImageDpi w14:val="300"/>
  <w15:docId w15:val="{6EF83E74-4945-49E5-8B43-EE4B05BF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4299EE-EF6B-499C-94F3-E8E79C62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Riyaz</cp:lastModifiedBy>
  <cp:revision>2</cp:revision>
  <dcterms:created xsi:type="dcterms:W3CDTF">2025-03-22T15:58:00Z</dcterms:created>
  <dcterms:modified xsi:type="dcterms:W3CDTF">2025-03-22T15:58:00Z</dcterms:modified>
  <cp:category/>
</cp:coreProperties>
</file>